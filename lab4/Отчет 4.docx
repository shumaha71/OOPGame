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8464" w14:textId="77777777" w:rsidR="00015D55" w:rsidRPr="00AE59F9" w:rsidRDefault="00AE59F9" w:rsidP="00AE59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E59F9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 по лабораторной работе №4 по ООП</w:t>
      </w:r>
    </w:p>
    <w:p w14:paraId="51460BF2" w14:textId="60215311" w:rsidR="00015D55" w:rsidRPr="00AE59F9" w:rsidRDefault="00AE59F9" w:rsidP="00AE59F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AE59F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Тема: </w:t>
      </w:r>
      <w:r w:rsidRPr="00AE59F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Реализация системы логирования действий пользователя, базы и юнитов с использованием паттернов проектирования.</w:t>
      </w:r>
    </w:p>
    <w:p w14:paraId="07451A36" w14:textId="77777777" w:rsidR="00015D55" w:rsidRPr="00AE59F9" w:rsidRDefault="00AE59F9" w:rsidP="00AE59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E59F9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работы:</w:t>
      </w:r>
    </w:p>
    <w:p w14:paraId="010B2E30" w14:textId="77777777" w:rsidR="00015D55" w:rsidRPr="00AE59F9" w:rsidRDefault="00AE59F9" w:rsidP="00AE59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59F9">
        <w:rPr>
          <w:rFonts w:ascii="Times New Roman" w:hAnsi="Times New Roman" w:cs="Times New Roman"/>
          <w:sz w:val="28"/>
          <w:szCs w:val="28"/>
          <w:lang w:val="ru-RU"/>
        </w:rPr>
        <w:t xml:space="preserve">Научиться реализовывать логирование состояния и действий в </w:t>
      </w:r>
      <w:r w:rsidRPr="00AE59F9">
        <w:rPr>
          <w:rFonts w:ascii="Times New Roman" w:hAnsi="Times New Roman" w:cs="Times New Roman"/>
          <w:sz w:val="28"/>
          <w:szCs w:val="28"/>
          <w:lang w:val="ru-RU"/>
        </w:rPr>
        <w:t xml:space="preserve">объектно-ориентированной программе, использовать паттерны проектирования (Адаптер, Прокси), работать с файлами по идиоме </w:t>
      </w:r>
      <w:r w:rsidRPr="00AE59F9">
        <w:rPr>
          <w:rFonts w:ascii="Times New Roman" w:hAnsi="Times New Roman" w:cs="Times New Roman"/>
          <w:sz w:val="28"/>
          <w:szCs w:val="28"/>
        </w:rPr>
        <w:t>RAII</w:t>
      </w:r>
      <w:r w:rsidRPr="00AE59F9">
        <w:rPr>
          <w:rFonts w:ascii="Times New Roman" w:hAnsi="Times New Roman" w:cs="Times New Roman"/>
          <w:sz w:val="28"/>
          <w:szCs w:val="28"/>
          <w:lang w:val="ru-RU"/>
        </w:rPr>
        <w:t>, и перегружать оператор вывода в поток.</w:t>
      </w:r>
    </w:p>
    <w:p w14:paraId="24F78D21" w14:textId="77777777" w:rsidR="00015D55" w:rsidRPr="00AE59F9" w:rsidRDefault="00AE59F9" w:rsidP="00AE59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E59F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Выполненные требования:</w:t>
      </w:r>
    </w:p>
    <w:p w14:paraId="47EDEC7A" w14:textId="77777777" w:rsidR="00015D55" w:rsidRPr="00AE59F9" w:rsidRDefault="00AE59F9" w:rsidP="00AE59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59F9">
        <w:rPr>
          <w:rFonts w:ascii="Times New Roman" w:hAnsi="Times New Roman" w:cs="Times New Roman"/>
          <w:sz w:val="28"/>
          <w:szCs w:val="28"/>
          <w:lang w:val="ru-RU"/>
        </w:rPr>
        <w:t xml:space="preserve">- Логирование действий пользователя (выбор в меню, команды юнитов </w:t>
      </w:r>
      <w:r w:rsidRPr="00AE59F9">
        <w:rPr>
          <w:rFonts w:ascii="Times New Roman" w:hAnsi="Times New Roman" w:cs="Times New Roman"/>
          <w:sz w:val="28"/>
          <w:szCs w:val="28"/>
          <w:lang w:val="ru-RU"/>
        </w:rPr>
        <w:t>и базы).</w:t>
      </w:r>
    </w:p>
    <w:p w14:paraId="0D95E039" w14:textId="77777777" w:rsidR="00015D55" w:rsidRPr="00AE59F9" w:rsidRDefault="00AE59F9" w:rsidP="00AE59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59F9">
        <w:rPr>
          <w:rFonts w:ascii="Times New Roman" w:hAnsi="Times New Roman" w:cs="Times New Roman"/>
          <w:sz w:val="28"/>
          <w:szCs w:val="28"/>
          <w:lang w:val="ru-RU"/>
        </w:rPr>
        <w:t>- Логирование действий юнитов (перемещение, способности).</w:t>
      </w:r>
    </w:p>
    <w:p w14:paraId="49C7A90C" w14:textId="77777777" w:rsidR="00015D55" w:rsidRPr="00AE59F9" w:rsidRDefault="00AE59F9" w:rsidP="00AE59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59F9">
        <w:rPr>
          <w:rFonts w:ascii="Times New Roman" w:hAnsi="Times New Roman" w:cs="Times New Roman"/>
          <w:sz w:val="28"/>
          <w:szCs w:val="28"/>
          <w:lang w:val="ru-RU"/>
        </w:rPr>
        <w:t>- Логирование действий базы (создание юнитов, ресурсы).</w:t>
      </w:r>
    </w:p>
    <w:p w14:paraId="0BAD0FFF" w14:textId="77777777" w:rsidR="00015D55" w:rsidRPr="00AE59F9" w:rsidRDefault="00AE59F9" w:rsidP="00AE59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59F9">
        <w:rPr>
          <w:rFonts w:ascii="Times New Roman" w:hAnsi="Times New Roman" w:cs="Times New Roman"/>
          <w:sz w:val="28"/>
          <w:szCs w:val="28"/>
          <w:lang w:val="ru-RU"/>
        </w:rPr>
        <w:t>- Поддержка трёх режимов логирования: в файл, в консоль и отключено.</w:t>
      </w:r>
    </w:p>
    <w:p w14:paraId="094B6CED" w14:textId="77777777" w:rsidR="00015D55" w:rsidRPr="00AE59F9" w:rsidRDefault="00AE59F9" w:rsidP="00AE59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59F9">
        <w:rPr>
          <w:rFonts w:ascii="Times New Roman" w:hAnsi="Times New Roman" w:cs="Times New Roman"/>
          <w:sz w:val="28"/>
          <w:szCs w:val="28"/>
          <w:lang w:val="ru-RU"/>
        </w:rPr>
        <w:t>- Переключение режимов логирования через паттерн Прокси (</w:t>
      </w:r>
      <w:proofErr w:type="spellStart"/>
      <w:r w:rsidRPr="00AE59F9">
        <w:rPr>
          <w:rFonts w:ascii="Times New Roman" w:hAnsi="Times New Roman" w:cs="Times New Roman"/>
          <w:sz w:val="28"/>
          <w:szCs w:val="28"/>
        </w:rPr>
        <w:t>LoggerP</w:t>
      </w:r>
      <w:r w:rsidRPr="00AE59F9">
        <w:rPr>
          <w:rFonts w:ascii="Times New Roman" w:hAnsi="Times New Roman" w:cs="Times New Roman"/>
          <w:sz w:val="28"/>
          <w:szCs w:val="28"/>
        </w:rPr>
        <w:t>roxy</w:t>
      </w:r>
      <w:proofErr w:type="spellEnd"/>
      <w:r w:rsidRPr="00AE59F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D9E77EC" w14:textId="77777777" w:rsidR="00015D55" w:rsidRPr="00AE59F9" w:rsidRDefault="00AE59F9" w:rsidP="00AE59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59F9">
        <w:rPr>
          <w:rFonts w:ascii="Times New Roman" w:hAnsi="Times New Roman" w:cs="Times New Roman"/>
          <w:sz w:val="28"/>
          <w:szCs w:val="28"/>
          <w:lang w:val="ru-RU"/>
        </w:rPr>
        <w:t>- Форматирование логов через паттерн Адаптер (</w:t>
      </w:r>
      <w:proofErr w:type="spellStart"/>
      <w:r w:rsidRPr="00AE59F9">
        <w:rPr>
          <w:rFonts w:ascii="Times New Roman" w:hAnsi="Times New Roman" w:cs="Times New Roman"/>
          <w:sz w:val="28"/>
          <w:szCs w:val="28"/>
        </w:rPr>
        <w:t>LogAdapter</w:t>
      </w:r>
      <w:proofErr w:type="spellEnd"/>
      <w:r w:rsidRPr="00AE59F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36B5893" w14:textId="77777777" w:rsidR="00015D55" w:rsidRPr="00AE59F9" w:rsidRDefault="00AE59F9" w:rsidP="00AE59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59F9">
        <w:rPr>
          <w:rFonts w:ascii="Times New Roman" w:hAnsi="Times New Roman" w:cs="Times New Roman"/>
          <w:sz w:val="28"/>
          <w:szCs w:val="28"/>
          <w:lang w:val="ru-RU"/>
        </w:rPr>
        <w:t xml:space="preserve">- Запись логов в файл реализована с применением идиомы </w:t>
      </w:r>
      <w:r w:rsidRPr="00AE59F9">
        <w:rPr>
          <w:rFonts w:ascii="Times New Roman" w:hAnsi="Times New Roman" w:cs="Times New Roman"/>
          <w:sz w:val="28"/>
          <w:szCs w:val="28"/>
        </w:rPr>
        <w:t>RAII</w:t>
      </w:r>
      <w:r w:rsidRPr="00AE59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31CFF3" w14:textId="77777777" w:rsidR="00015D55" w:rsidRPr="00AE59F9" w:rsidRDefault="00AE59F9" w:rsidP="00AE59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59F9">
        <w:rPr>
          <w:rFonts w:ascii="Times New Roman" w:hAnsi="Times New Roman" w:cs="Times New Roman"/>
          <w:sz w:val="28"/>
          <w:szCs w:val="28"/>
          <w:lang w:val="ru-RU"/>
        </w:rPr>
        <w:t xml:space="preserve">- Перегружены операторы вывода для классов </w:t>
      </w:r>
      <w:r w:rsidRPr="00AE59F9">
        <w:rPr>
          <w:rFonts w:ascii="Times New Roman" w:hAnsi="Times New Roman" w:cs="Times New Roman"/>
          <w:sz w:val="28"/>
          <w:szCs w:val="28"/>
        </w:rPr>
        <w:t>Unit</w:t>
      </w:r>
      <w:r w:rsidRPr="00AE59F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E59F9">
        <w:rPr>
          <w:rFonts w:ascii="Times New Roman" w:hAnsi="Times New Roman" w:cs="Times New Roman"/>
          <w:sz w:val="28"/>
          <w:szCs w:val="28"/>
        </w:rPr>
        <w:t>Base</w:t>
      </w:r>
      <w:r w:rsidRPr="00AE59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3813B" w14:textId="77777777" w:rsidR="00015D55" w:rsidRPr="00AE59F9" w:rsidRDefault="00AE59F9" w:rsidP="00AE59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59F9">
        <w:rPr>
          <w:rFonts w:ascii="Times New Roman" w:hAnsi="Times New Roman" w:cs="Times New Roman"/>
          <w:sz w:val="28"/>
          <w:szCs w:val="28"/>
          <w:lang w:val="ru-RU"/>
        </w:rPr>
        <w:t>Примеры логов (</w:t>
      </w:r>
      <w:r w:rsidRPr="00AE59F9">
        <w:rPr>
          <w:rFonts w:ascii="Times New Roman" w:hAnsi="Times New Roman" w:cs="Times New Roman"/>
          <w:sz w:val="28"/>
          <w:szCs w:val="28"/>
        </w:rPr>
        <w:t>log</w:t>
      </w:r>
      <w:r w:rsidRPr="00AE59F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E59F9">
        <w:rPr>
          <w:rFonts w:ascii="Times New Roman" w:hAnsi="Times New Roman" w:cs="Times New Roman"/>
          <w:sz w:val="28"/>
          <w:szCs w:val="28"/>
        </w:rPr>
        <w:t>txt</w:t>
      </w:r>
      <w:r w:rsidRPr="00AE59F9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2355C6BB" w14:textId="77777777" w:rsidR="00AE59F9" w:rsidRPr="00AE59F9" w:rsidRDefault="00AE59F9" w:rsidP="00AE59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59F9">
        <w:rPr>
          <w:rFonts w:ascii="Times New Roman" w:hAnsi="Times New Roman" w:cs="Times New Roman"/>
          <w:sz w:val="28"/>
          <w:szCs w:val="28"/>
          <w:lang w:val="ru-RU"/>
        </w:rPr>
        <w:t>[System] Пользователь выбрал пункт меню: 4</w:t>
      </w:r>
    </w:p>
    <w:p w14:paraId="2CB5BD5D" w14:textId="77777777" w:rsidR="00AE59F9" w:rsidRPr="00AE59F9" w:rsidRDefault="00AE59F9" w:rsidP="00AE59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59F9">
        <w:rPr>
          <w:rFonts w:ascii="Times New Roman" w:hAnsi="Times New Roman" w:cs="Times New Roman"/>
          <w:sz w:val="28"/>
          <w:szCs w:val="28"/>
          <w:lang w:val="ru-RU"/>
        </w:rPr>
        <w:t xml:space="preserve">[Unit] </w:t>
      </w:r>
      <w:proofErr w:type="spellStart"/>
      <w:r w:rsidRPr="00AE59F9">
        <w:rPr>
          <w:rFonts w:ascii="Times New Roman" w:hAnsi="Times New Roman" w:cs="Times New Roman"/>
          <w:sz w:val="28"/>
          <w:szCs w:val="28"/>
          <w:lang w:val="ru-RU"/>
        </w:rPr>
        <w:t>selected</w:t>
      </w:r>
      <w:proofErr w:type="spellEnd"/>
      <w:r w:rsidRPr="00AE59F9">
        <w:rPr>
          <w:rFonts w:ascii="Times New Roman" w:hAnsi="Times New Roman" w:cs="Times New Roman"/>
          <w:sz w:val="28"/>
          <w:szCs w:val="28"/>
          <w:lang w:val="ru-RU"/>
        </w:rPr>
        <w:t>: Юнит 'H' на позиции (3,2)</w:t>
      </w:r>
    </w:p>
    <w:p w14:paraId="532E72EC" w14:textId="77777777" w:rsidR="00AE59F9" w:rsidRPr="00AE59F9" w:rsidRDefault="00AE59F9" w:rsidP="00AE59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59F9">
        <w:rPr>
          <w:rFonts w:ascii="Times New Roman" w:hAnsi="Times New Roman" w:cs="Times New Roman"/>
          <w:sz w:val="28"/>
          <w:szCs w:val="28"/>
          <w:lang w:val="ru-RU"/>
        </w:rPr>
        <w:t>[System] Пользователь выбрал пункт меню: 2</w:t>
      </w:r>
    </w:p>
    <w:p w14:paraId="37FBB548" w14:textId="77777777" w:rsidR="00AE59F9" w:rsidRPr="00AE59F9" w:rsidRDefault="00AE59F9" w:rsidP="00AE59F9">
      <w:pPr>
        <w:rPr>
          <w:rFonts w:ascii="Times New Roman" w:hAnsi="Times New Roman" w:cs="Times New Roman"/>
          <w:sz w:val="28"/>
          <w:szCs w:val="28"/>
        </w:rPr>
      </w:pPr>
      <w:r w:rsidRPr="00AE59F9">
        <w:rPr>
          <w:rFonts w:ascii="Times New Roman" w:hAnsi="Times New Roman" w:cs="Times New Roman"/>
          <w:sz w:val="28"/>
          <w:szCs w:val="28"/>
        </w:rPr>
        <w:t>[Unit] Healer: Healed unit at (3,3)</w:t>
      </w:r>
    </w:p>
    <w:p w14:paraId="4E665410" w14:textId="77777777" w:rsidR="00AE59F9" w:rsidRPr="00AE59F9" w:rsidRDefault="00AE59F9" w:rsidP="00AE59F9">
      <w:pPr>
        <w:rPr>
          <w:rFonts w:ascii="Times New Roman" w:hAnsi="Times New Roman" w:cs="Times New Roman"/>
          <w:sz w:val="28"/>
          <w:szCs w:val="28"/>
        </w:rPr>
      </w:pPr>
      <w:r w:rsidRPr="00AE59F9">
        <w:rPr>
          <w:rFonts w:ascii="Times New Roman" w:hAnsi="Times New Roman" w:cs="Times New Roman"/>
          <w:sz w:val="28"/>
          <w:szCs w:val="28"/>
        </w:rPr>
        <w:lastRenderedPageBreak/>
        <w:t>[Map] Unit moved from (3,2) to (3,2)</w:t>
      </w:r>
    </w:p>
    <w:p w14:paraId="46B3B989" w14:textId="77777777" w:rsidR="00AE59F9" w:rsidRPr="00AE59F9" w:rsidRDefault="00AE59F9" w:rsidP="00AE59F9">
      <w:pPr>
        <w:rPr>
          <w:rFonts w:ascii="Times New Roman" w:hAnsi="Times New Roman" w:cs="Times New Roman"/>
          <w:sz w:val="28"/>
          <w:szCs w:val="28"/>
        </w:rPr>
      </w:pPr>
      <w:r w:rsidRPr="00AE59F9">
        <w:rPr>
          <w:rFonts w:ascii="Times New Roman" w:hAnsi="Times New Roman" w:cs="Times New Roman"/>
          <w:sz w:val="28"/>
          <w:szCs w:val="28"/>
        </w:rPr>
        <w:t xml:space="preserve">[Unit] selected: </w:t>
      </w:r>
      <w:r w:rsidRPr="00AE59F9">
        <w:rPr>
          <w:rFonts w:ascii="Times New Roman" w:hAnsi="Times New Roman" w:cs="Times New Roman"/>
          <w:sz w:val="28"/>
          <w:szCs w:val="28"/>
          <w:lang w:val="ru-RU"/>
        </w:rPr>
        <w:t>Юнит</w:t>
      </w:r>
      <w:r w:rsidRPr="00AE59F9">
        <w:rPr>
          <w:rFonts w:ascii="Times New Roman" w:hAnsi="Times New Roman" w:cs="Times New Roman"/>
          <w:sz w:val="28"/>
          <w:szCs w:val="28"/>
        </w:rPr>
        <w:t xml:space="preserve"> 'S' </w:t>
      </w:r>
      <w:r w:rsidRPr="00AE59F9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AE59F9">
        <w:rPr>
          <w:rFonts w:ascii="Times New Roman" w:hAnsi="Times New Roman" w:cs="Times New Roman"/>
          <w:sz w:val="28"/>
          <w:szCs w:val="28"/>
        </w:rPr>
        <w:t xml:space="preserve"> </w:t>
      </w:r>
      <w:r w:rsidRPr="00AE59F9">
        <w:rPr>
          <w:rFonts w:ascii="Times New Roman" w:hAnsi="Times New Roman" w:cs="Times New Roman"/>
          <w:sz w:val="28"/>
          <w:szCs w:val="28"/>
          <w:lang w:val="ru-RU"/>
        </w:rPr>
        <w:t>позиции</w:t>
      </w:r>
      <w:r w:rsidRPr="00AE59F9">
        <w:rPr>
          <w:rFonts w:ascii="Times New Roman" w:hAnsi="Times New Roman" w:cs="Times New Roman"/>
          <w:sz w:val="28"/>
          <w:szCs w:val="28"/>
        </w:rPr>
        <w:t xml:space="preserve"> (3,3)</w:t>
      </w:r>
    </w:p>
    <w:p w14:paraId="77E1A0CC" w14:textId="77777777" w:rsidR="00AE59F9" w:rsidRPr="00AE59F9" w:rsidRDefault="00AE59F9" w:rsidP="00AE59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59F9">
        <w:rPr>
          <w:rFonts w:ascii="Times New Roman" w:hAnsi="Times New Roman" w:cs="Times New Roman"/>
          <w:sz w:val="28"/>
          <w:szCs w:val="28"/>
          <w:lang w:val="ru-RU"/>
        </w:rPr>
        <w:t>[System] Пользователь выбрал пункт меню: 1</w:t>
      </w:r>
    </w:p>
    <w:p w14:paraId="25E29EC2" w14:textId="77777777" w:rsidR="00AE59F9" w:rsidRPr="00AE59F9" w:rsidRDefault="00AE59F9" w:rsidP="00AE59F9">
      <w:pPr>
        <w:rPr>
          <w:rFonts w:ascii="Times New Roman" w:hAnsi="Times New Roman" w:cs="Times New Roman"/>
          <w:sz w:val="28"/>
          <w:szCs w:val="28"/>
        </w:rPr>
      </w:pPr>
      <w:r w:rsidRPr="00AE59F9">
        <w:rPr>
          <w:rFonts w:ascii="Times New Roman" w:hAnsi="Times New Roman" w:cs="Times New Roman"/>
          <w:sz w:val="28"/>
          <w:szCs w:val="28"/>
        </w:rPr>
        <w:t xml:space="preserve">[System] </w:t>
      </w:r>
      <w:r w:rsidRPr="00AE59F9">
        <w:rPr>
          <w:rFonts w:ascii="Times New Roman" w:hAnsi="Times New Roman" w:cs="Times New Roman"/>
          <w:sz w:val="28"/>
          <w:szCs w:val="28"/>
          <w:lang w:val="ru-RU"/>
        </w:rPr>
        <w:t>Игрок</w:t>
      </w:r>
      <w:r w:rsidRPr="00AE59F9">
        <w:rPr>
          <w:rFonts w:ascii="Times New Roman" w:hAnsi="Times New Roman" w:cs="Times New Roman"/>
          <w:sz w:val="28"/>
          <w:szCs w:val="28"/>
        </w:rPr>
        <w:t xml:space="preserve"> </w:t>
      </w:r>
      <w:r w:rsidRPr="00AE59F9">
        <w:rPr>
          <w:rFonts w:ascii="Times New Roman" w:hAnsi="Times New Roman" w:cs="Times New Roman"/>
          <w:sz w:val="28"/>
          <w:szCs w:val="28"/>
          <w:lang w:val="ru-RU"/>
        </w:rPr>
        <w:t>выбрал</w:t>
      </w:r>
      <w:r w:rsidRPr="00AE59F9">
        <w:rPr>
          <w:rFonts w:ascii="Times New Roman" w:hAnsi="Times New Roman" w:cs="Times New Roman"/>
          <w:sz w:val="28"/>
          <w:szCs w:val="28"/>
        </w:rPr>
        <w:t xml:space="preserve">: </w:t>
      </w:r>
      <w:r w:rsidRPr="00AE59F9">
        <w:rPr>
          <w:rFonts w:ascii="Times New Roman" w:hAnsi="Times New Roman" w:cs="Times New Roman"/>
          <w:sz w:val="28"/>
          <w:szCs w:val="28"/>
          <w:lang w:val="ru-RU"/>
        </w:rPr>
        <w:t>переместить</w:t>
      </w:r>
      <w:r w:rsidRPr="00AE59F9">
        <w:rPr>
          <w:rFonts w:ascii="Times New Roman" w:hAnsi="Times New Roman" w:cs="Times New Roman"/>
          <w:sz w:val="28"/>
          <w:szCs w:val="28"/>
        </w:rPr>
        <w:t xml:space="preserve"> </w:t>
      </w:r>
      <w:r w:rsidRPr="00AE59F9">
        <w:rPr>
          <w:rFonts w:ascii="Times New Roman" w:hAnsi="Times New Roman" w:cs="Times New Roman"/>
          <w:sz w:val="28"/>
          <w:szCs w:val="28"/>
          <w:lang w:val="ru-RU"/>
        </w:rPr>
        <w:t>юнита</w:t>
      </w:r>
    </w:p>
    <w:p w14:paraId="01F13AA4" w14:textId="77777777" w:rsidR="00AE59F9" w:rsidRPr="00AE59F9" w:rsidRDefault="00AE59F9" w:rsidP="00AE59F9">
      <w:pPr>
        <w:rPr>
          <w:rFonts w:ascii="Times New Roman" w:hAnsi="Times New Roman" w:cs="Times New Roman"/>
          <w:sz w:val="28"/>
          <w:szCs w:val="28"/>
        </w:rPr>
      </w:pPr>
      <w:r w:rsidRPr="00AE59F9">
        <w:rPr>
          <w:rFonts w:ascii="Times New Roman" w:hAnsi="Times New Roman" w:cs="Times New Roman"/>
          <w:sz w:val="28"/>
          <w:szCs w:val="28"/>
        </w:rPr>
        <w:t>[Map] Unit moved from (3,3) to (5,4)</w:t>
      </w:r>
    </w:p>
    <w:p w14:paraId="1E6367F8" w14:textId="77777777" w:rsidR="00AE59F9" w:rsidRPr="00AE59F9" w:rsidRDefault="00AE59F9" w:rsidP="00AE59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59F9">
        <w:rPr>
          <w:rFonts w:ascii="Times New Roman" w:hAnsi="Times New Roman" w:cs="Times New Roman"/>
          <w:sz w:val="28"/>
          <w:szCs w:val="28"/>
          <w:lang w:val="ru-RU"/>
        </w:rPr>
        <w:t>[System] Пользователь выбрал пункт меню: 3</w:t>
      </w:r>
    </w:p>
    <w:p w14:paraId="2DFFB986" w14:textId="77777777" w:rsidR="00AE59F9" w:rsidRDefault="00AE59F9" w:rsidP="00AE59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59F9">
        <w:rPr>
          <w:rFonts w:ascii="Times New Roman" w:hAnsi="Times New Roman" w:cs="Times New Roman"/>
          <w:sz w:val="28"/>
          <w:szCs w:val="28"/>
          <w:lang w:val="ru-RU"/>
        </w:rPr>
        <w:t>[System] Игрок выбрал: создать юнита</w:t>
      </w:r>
    </w:p>
    <w:p w14:paraId="3E0210AB" w14:textId="7AC3361C" w:rsidR="00015D55" w:rsidRPr="00AE59F9" w:rsidRDefault="00AE59F9" w:rsidP="00AE59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E59F9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Использованные паттерны:</w:t>
      </w:r>
    </w:p>
    <w:p w14:paraId="70464A8F" w14:textId="77777777" w:rsidR="00015D55" w:rsidRPr="00AE59F9" w:rsidRDefault="00AE59F9" w:rsidP="00AE59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59F9">
        <w:rPr>
          <w:rFonts w:ascii="Times New Roman" w:hAnsi="Times New Roman" w:cs="Times New Roman"/>
          <w:sz w:val="28"/>
          <w:szCs w:val="28"/>
          <w:lang w:val="ru-RU"/>
        </w:rPr>
        <w:t xml:space="preserve">Паттерн «Адаптер» реализован в классе </w:t>
      </w:r>
      <w:proofErr w:type="spellStart"/>
      <w:r w:rsidRPr="00AE59F9">
        <w:rPr>
          <w:rFonts w:ascii="Times New Roman" w:hAnsi="Times New Roman" w:cs="Times New Roman"/>
          <w:sz w:val="28"/>
          <w:szCs w:val="28"/>
        </w:rPr>
        <w:t>LogAdapter</w:t>
      </w:r>
      <w:proofErr w:type="spellEnd"/>
      <w:r w:rsidRPr="00AE59F9">
        <w:rPr>
          <w:rFonts w:ascii="Times New Roman" w:hAnsi="Times New Roman" w:cs="Times New Roman"/>
          <w:sz w:val="28"/>
          <w:szCs w:val="28"/>
          <w:lang w:val="ru-RU"/>
        </w:rPr>
        <w:t>, преобразующем формат логов.</w:t>
      </w:r>
    </w:p>
    <w:p w14:paraId="53A73301" w14:textId="77777777" w:rsidR="00015D55" w:rsidRPr="00AE59F9" w:rsidRDefault="00AE59F9" w:rsidP="00AE59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59F9">
        <w:rPr>
          <w:rFonts w:ascii="Times New Roman" w:hAnsi="Times New Roman" w:cs="Times New Roman"/>
          <w:sz w:val="28"/>
          <w:szCs w:val="28"/>
          <w:lang w:val="ru-RU"/>
        </w:rPr>
        <w:t xml:space="preserve">Паттерн «Прокси» реализован в классе </w:t>
      </w:r>
      <w:proofErr w:type="spellStart"/>
      <w:r w:rsidRPr="00AE59F9">
        <w:rPr>
          <w:rFonts w:ascii="Times New Roman" w:hAnsi="Times New Roman" w:cs="Times New Roman"/>
          <w:sz w:val="28"/>
          <w:szCs w:val="28"/>
        </w:rPr>
        <w:t>LoggerProxy</w:t>
      </w:r>
      <w:proofErr w:type="spellEnd"/>
      <w:r w:rsidRPr="00AE59F9">
        <w:rPr>
          <w:rFonts w:ascii="Times New Roman" w:hAnsi="Times New Roman" w:cs="Times New Roman"/>
          <w:sz w:val="28"/>
          <w:szCs w:val="28"/>
          <w:lang w:val="ru-RU"/>
        </w:rPr>
        <w:t xml:space="preserve">, позволяющем выбирать способ логирования: в файл, </w:t>
      </w:r>
      <w:r w:rsidRPr="00AE59F9">
        <w:rPr>
          <w:rFonts w:ascii="Times New Roman" w:hAnsi="Times New Roman" w:cs="Times New Roman"/>
          <w:sz w:val="28"/>
          <w:szCs w:val="28"/>
          <w:lang w:val="ru-RU"/>
        </w:rPr>
        <w:t>в консоль, без логов.</w:t>
      </w:r>
    </w:p>
    <w:p w14:paraId="505C8C4C" w14:textId="77777777" w:rsidR="00015D55" w:rsidRPr="00AE59F9" w:rsidRDefault="00AE59F9" w:rsidP="00AE59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E59F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097F1EC6" w14:textId="77777777" w:rsidR="00015D55" w:rsidRPr="00AE59F9" w:rsidRDefault="00AE59F9" w:rsidP="00AE59F9">
      <w:pPr>
        <w:rPr>
          <w:rFonts w:ascii="Times New Roman" w:hAnsi="Times New Roman" w:cs="Times New Roman"/>
          <w:sz w:val="28"/>
          <w:szCs w:val="28"/>
        </w:rPr>
      </w:pPr>
      <w:r w:rsidRPr="00AE59F9">
        <w:rPr>
          <w:rFonts w:ascii="Times New Roman" w:hAnsi="Times New Roman" w:cs="Times New Roman"/>
          <w:sz w:val="28"/>
          <w:szCs w:val="28"/>
          <w:lang w:val="ru-RU"/>
        </w:rPr>
        <w:t xml:space="preserve">Все требования лабораторной работы выполнены. Программа успешно </w:t>
      </w:r>
      <w:proofErr w:type="spellStart"/>
      <w:r w:rsidRPr="00AE59F9">
        <w:rPr>
          <w:rFonts w:ascii="Times New Roman" w:hAnsi="Times New Roman" w:cs="Times New Roman"/>
          <w:sz w:val="28"/>
          <w:szCs w:val="28"/>
          <w:lang w:val="ru-RU"/>
        </w:rPr>
        <w:t>логирует</w:t>
      </w:r>
      <w:proofErr w:type="spellEnd"/>
      <w:r w:rsidRPr="00AE59F9">
        <w:rPr>
          <w:rFonts w:ascii="Times New Roman" w:hAnsi="Times New Roman" w:cs="Times New Roman"/>
          <w:sz w:val="28"/>
          <w:szCs w:val="28"/>
          <w:lang w:val="ru-RU"/>
        </w:rPr>
        <w:t xml:space="preserve"> действия и состояния, предоставляет выбор формата логирования, использует паттерны проектирования. </w:t>
      </w:r>
      <w:proofErr w:type="spellStart"/>
      <w:r w:rsidRPr="00AE59F9">
        <w:rPr>
          <w:rFonts w:ascii="Times New Roman" w:hAnsi="Times New Roman" w:cs="Times New Roman"/>
          <w:sz w:val="28"/>
          <w:szCs w:val="28"/>
        </w:rPr>
        <w:t>Цель</w:t>
      </w:r>
      <w:proofErr w:type="spellEnd"/>
      <w:r w:rsidRPr="00AE5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9F9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AE5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9F9">
        <w:rPr>
          <w:rFonts w:ascii="Times New Roman" w:hAnsi="Times New Roman" w:cs="Times New Roman"/>
          <w:sz w:val="28"/>
          <w:szCs w:val="28"/>
        </w:rPr>
        <w:t>достигнута</w:t>
      </w:r>
      <w:proofErr w:type="spellEnd"/>
      <w:r w:rsidRPr="00AE59F9">
        <w:rPr>
          <w:rFonts w:ascii="Times New Roman" w:hAnsi="Times New Roman" w:cs="Times New Roman"/>
          <w:sz w:val="28"/>
          <w:szCs w:val="28"/>
        </w:rPr>
        <w:t>.</w:t>
      </w:r>
    </w:p>
    <w:sectPr w:rsidR="00015D55" w:rsidRPr="00AE59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D55"/>
    <w:rsid w:val="00034616"/>
    <w:rsid w:val="0006063C"/>
    <w:rsid w:val="0015074B"/>
    <w:rsid w:val="0029639D"/>
    <w:rsid w:val="00326F90"/>
    <w:rsid w:val="00AA1D8D"/>
    <w:rsid w:val="00AE59F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DCD67"/>
  <w14:defaultImageDpi w14:val="300"/>
  <w15:docId w15:val="{88BB61A5-A6D4-4A00-B878-761823B9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Дарья Шумахер</cp:lastModifiedBy>
  <cp:revision>2</cp:revision>
  <dcterms:created xsi:type="dcterms:W3CDTF">2013-12-23T23:15:00Z</dcterms:created>
  <dcterms:modified xsi:type="dcterms:W3CDTF">2025-05-22T10:26:00Z</dcterms:modified>
  <cp:category/>
</cp:coreProperties>
</file>