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0AE35" w14:textId="77777777" w:rsidR="004F0B1B" w:rsidRPr="00F24BA4" w:rsidRDefault="00A43C7A" w:rsidP="00F24BA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24BA4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Отчёт по лабораторной работе: Сохранение и загрузка состояния программы</w:t>
      </w:r>
    </w:p>
    <w:p w14:paraId="7477F3AE" w14:textId="78AAFD77" w:rsidR="004F0B1B" w:rsidRPr="00F24BA4" w:rsidRDefault="00F24BA4" w:rsidP="00F24BA4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24BA4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Задача:</w:t>
      </w:r>
    </w:p>
    <w:p w14:paraId="38CC3E8A" w14:textId="77777777" w:rsidR="004F0B1B" w:rsidRPr="00F24BA4" w:rsidRDefault="00A43C7A" w:rsidP="00F24BA4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F24BA4">
        <w:rPr>
          <w:rFonts w:ascii="Times New Roman" w:hAnsi="Times New Roman" w:cs="Times New Roman"/>
          <w:sz w:val="28"/>
          <w:szCs w:val="28"/>
          <w:lang w:val="ru-RU"/>
        </w:rPr>
        <w:t xml:space="preserve">Реализовать </w:t>
      </w:r>
      <w:proofErr w:type="spellStart"/>
      <w:r w:rsidRPr="00F24BA4">
        <w:rPr>
          <w:rFonts w:ascii="Times New Roman" w:hAnsi="Times New Roman" w:cs="Times New Roman"/>
          <w:sz w:val="28"/>
          <w:szCs w:val="28"/>
          <w:lang w:val="ru-RU"/>
        </w:rPr>
        <w:t>сериализацию</w:t>
      </w:r>
      <w:proofErr w:type="spellEnd"/>
      <w:r w:rsidRPr="00F24BA4">
        <w:rPr>
          <w:rFonts w:ascii="Times New Roman" w:hAnsi="Times New Roman" w:cs="Times New Roman"/>
          <w:sz w:val="28"/>
          <w:szCs w:val="28"/>
          <w:lang w:val="ru-RU"/>
        </w:rPr>
        <w:t xml:space="preserve"> состояния программы. Программа должна сохранять и восстанавливать текущее состояние карты, базы и юнитов, используя файловую </w:t>
      </w:r>
      <w:r w:rsidRPr="00F24BA4">
        <w:rPr>
          <w:rFonts w:ascii="Times New Roman" w:hAnsi="Times New Roman" w:cs="Times New Roman"/>
          <w:sz w:val="28"/>
          <w:szCs w:val="28"/>
          <w:lang w:val="ru-RU"/>
        </w:rPr>
        <w:t>систему.</w:t>
      </w:r>
    </w:p>
    <w:p w14:paraId="0E88165E" w14:textId="77777777" w:rsidR="004F0B1B" w:rsidRPr="00F24BA4" w:rsidRDefault="00A43C7A" w:rsidP="00F24BA4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24BA4">
        <w:rPr>
          <w:rFonts w:ascii="Times New Roman" w:hAnsi="Times New Roman" w:cs="Times New Roman"/>
          <w:b/>
          <w:bCs/>
          <w:sz w:val="28"/>
          <w:szCs w:val="28"/>
          <w:lang w:val="ru-RU"/>
        </w:rPr>
        <w:t>Архитектура решения</w:t>
      </w:r>
    </w:p>
    <w:p w14:paraId="15CECCA6" w14:textId="77777777" w:rsidR="004F0B1B" w:rsidRPr="00F24BA4" w:rsidRDefault="00A43C7A" w:rsidP="00F24B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24BA4">
        <w:rPr>
          <w:rFonts w:ascii="Times New Roman" w:hAnsi="Times New Roman" w:cs="Times New Roman"/>
          <w:sz w:val="28"/>
          <w:szCs w:val="28"/>
          <w:lang w:val="ru-RU"/>
        </w:rPr>
        <w:t>- Использован паттерн проектирования 'Снимок' для сохранения состояния.</w:t>
      </w:r>
      <w:r w:rsidRPr="00F24BA4">
        <w:rPr>
          <w:rFonts w:ascii="Times New Roman" w:hAnsi="Times New Roman" w:cs="Times New Roman"/>
          <w:sz w:val="28"/>
          <w:szCs w:val="28"/>
          <w:lang w:val="ru-RU"/>
        </w:rPr>
        <w:br/>
        <w:t xml:space="preserve">- Принцип </w:t>
      </w:r>
      <w:r w:rsidRPr="00F24BA4">
        <w:rPr>
          <w:rFonts w:ascii="Times New Roman" w:hAnsi="Times New Roman" w:cs="Times New Roman"/>
          <w:sz w:val="28"/>
          <w:szCs w:val="28"/>
        </w:rPr>
        <w:t>RAII</w:t>
      </w:r>
      <w:r w:rsidRPr="00F24BA4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использован для надёжной работы с файловыми потоками.</w:t>
      </w:r>
      <w:r w:rsidRPr="00F24BA4">
        <w:rPr>
          <w:rFonts w:ascii="Times New Roman" w:hAnsi="Times New Roman" w:cs="Times New Roman"/>
          <w:sz w:val="28"/>
          <w:szCs w:val="28"/>
          <w:lang w:val="ru-RU"/>
        </w:rPr>
        <w:br/>
        <w:t xml:space="preserve">- Логика сохранения и загрузки инкапсулирована в класс </w:t>
      </w:r>
      <w:proofErr w:type="spellStart"/>
      <w:r w:rsidRPr="00F24BA4">
        <w:rPr>
          <w:rFonts w:ascii="Times New Roman" w:hAnsi="Times New Roman" w:cs="Times New Roman"/>
          <w:sz w:val="28"/>
          <w:szCs w:val="28"/>
        </w:rPr>
        <w:t>GameState</w:t>
      </w:r>
      <w:proofErr w:type="spellEnd"/>
      <w:r w:rsidRPr="00F24BA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24BA4">
        <w:rPr>
          <w:rFonts w:ascii="Times New Roman" w:hAnsi="Times New Roman" w:cs="Times New Roman"/>
          <w:sz w:val="28"/>
          <w:szCs w:val="28"/>
          <w:lang w:val="ru-RU"/>
        </w:rPr>
        <w:br/>
        <w:t>- Используется текст</w:t>
      </w:r>
      <w:r w:rsidRPr="00F24BA4">
        <w:rPr>
          <w:rFonts w:ascii="Times New Roman" w:hAnsi="Times New Roman" w:cs="Times New Roman"/>
          <w:sz w:val="28"/>
          <w:szCs w:val="28"/>
          <w:lang w:val="ru-RU"/>
        </w:rPr>
        <w:t xml:space="preserve">овый формат для хранения данных (файл </w:t>
      </w:r>
      <w:r w:rsidRPr="00F24BA4">
        <w:rPr>
          <w:rFonts w:ascii="Times New Roman" w:hAnsi="Times New Roman" w:cs="Times New Roman"/>
          <w:sz w:val="28"/>
          <w:szCs w:val="28"/>
        </w:rPr>
        <w:t>save</w:t>
      </w:r>
      <w:r w:rsidRPr="00F24BA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24BA4">
        <w:rPr>
          <w:rFonts w:ascii="Times New Roman" w:hAnsi="Times New Roman" w:cs="Times New Roman"/>
          <w:sz w:val="28"/>
          <w:szCs w:val="28"/>
        </w:rPr>
        <w:t>txt</w:t>
      </w:r>
      <w:r w:rsidRPr="00F24BA4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398DAE22" w14:textId="77777777" w:rsidR="004F0B1B" w:rsidRPr="00F24BA4" w:rsidRDefault="00A43C7A" w:rsidP="00F24BA4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24BA4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работы программы</w:t>
      </w:r>
    </w:p>
    <w:p w14:paraId="673A542D" w14:textId="77777777" w:rsidR="00F24BA4" w:rsidRDefault="00F24BA4" w:rsidP="00F24B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24BA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7E844DE" wp14:editId="61552777">
            <wp:extent cx="2164080" cy="3011677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5215" cy="301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F060C" w14:textId="1AD7E0D1" w:rsidR="004F0B1B" w:rsidRPr="00F24BA4" w:rsidRDefault="00A43C7A" w:rsidP="00F24BA4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24BA4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содержимого файл</w:t>
      </w:r>
      <w:r w:rsidRPr="00F24BA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а </w:t>
      </w:r>
      <w:r w:rsidRPr="00F24BA4">
        <w:rPr>
          <w:rFonts w:ascii="Times New Roman" w:hAnsi="Times New Roman" w:cs="Times New Roman"/>
          <w:b/>
          <w:bCs/>
          <w:sz w:val="28"/>
          <w:szCs w:val="28"/>
        </w:rPr>
        <w:t>save</w:t>
      </w:r>
      <w:r w:rsidRPr="00F24BA4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F24BA4">
        <w:rPr>
          <w:rFonts w:ascii="Times New Roman" w:hAnsi="Times New Roman" w:cs="Times New Roman"/>
          <w:b/>
          <w:bCs/>
          <w:sz w:val="28"/>
          <w:szCs w:val="28"/>
        </w:rPr>
        <w:t>txt</w:t>
      </w:r>
    </w:p>
    <w:p w14:paraId="028F9C39" w14:textId="77777777" w:rsidR="00F24BA4" w:rsidRPr="00F24BA4" w:rsidRDefault="00F24BA4" w:rsidP="00F24B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24BA4">
        <w:rPr>
          <w:rFonts w:ascii="Times New Roman" w:hAnsi="Times New Roman" w:cs="Times New Roman"/>
          <w:sz w:val="28"/>
          <w:szCs w:val="28"/>
        </w:rPr>
        <w:t>SAVE</w:t>
      </w:r>
    </w:p>
    <w:p w14:paraId="5A68DF77" w14:textId="77777777" w:rsidR="00F24BA4" w:rsidRPr="00F24BA4" w:rsidRDefault="00F24BA4" w:rsidP="00F24BA4">
      <w:pPr>
        <w:rPr>
          <w:rFonts w:ascii="Times New Roman" w:hAnsi="Times New Roman" w:cs="Times New Roman"/>
          <w:sz w:val="28"/>
          <w:szCs w:val="28"/>
        </w:rPr>
      </w:pPr>
      <w:r w:rsidRPr="00F24BA4">
        <w:rPr>
          <w:rFonts w:ascii="Times New Roman" w:hAnsi="Times New Roman" w:cs="Times New Roman"/>
          <w:sz w:val="28"/>
          <w:szCs w:val="28"/>
        </w:rPr>
        <w:t>15 15</w:t>
      </w:r>
    </w:p>
    <w:p w14:paraId="0451D13F" w14:textId="77777777" w:rsidR="00F24BA4" w:rsidRPr="00F24BA4" w:rsidRDefault="00F24BA4" w:rsidP="00F24BA4">
      <w:pPr>
        <w:rPr>
          <w:rFonts w:ascii="Times New Roman" w:hAnsi="Times New Roman" w:cs="Times New Roman"/>
          <w:sz w:val="28"/>
          <w:szCs w:val="28"/>
        </w:rPr>
      </w:pPr>
      <w:r w:rsidRPr="00F24BA4">
        <w:rPr>
          <w:rFonts w:ascii="Times New Roman" w:hAnsi="Times New Roman" w:cs="Times New Roman"/>
          <w:sz w:val="28"/>
          <w:szCs w:val="28"/>
        </w:rPr>
        <w:lastRenderedPageBreak/>
        <w:t>...............</w:t>
      </w:r>
    </w:p>
    <w:p w14:paraId="51D50F6A" w14:textId="77777777" w:rsidR="00F24BA4" w:rsidRPr="00F24BA4" w:rsidRDefault="00F24BA4" w:rsidP="00F24BA4">
      <w:pPr>
        <w:rPr>
          <w:rFonts w:ascii="Times New Roman" w:hAnsi="Times New Roman" w:cs="Times New Roman"/>
          <w:sz w:val="28"/>
          <w:szCs w:val="28"/>
        </w:rPr>
      </w:pPr>
      <w:r w:rsidRPr="00F24BA4">
        <w:rPr>
          <w:rFonts w:ascii="Times New Roman" w:hAnsi="Times New Roman" w:cs="Times New Roman"/>
          <w:sz w:val="28"/>
          <w:szCs w:val="28"/>
        </w:rPr>
        <w:t>...............</w:t>
      </w:r>
    </w:p>
    <w:p w14:paraId="75BD31D1" w14:textId="77777777" w:rsidR="00F24BA4" w:rsidRPr="00F24BA4" w:rsidRDefault="00F24BA4" w:rsidP="00F24BA4">
      <w:pPr>
        <w:rPr>
          <w:rFonts w:ascii="Times New Roman" w:hAnsi="Times New Roman" w:cs="Times New Roman"/>
          <w:sz w:val="28"/>
          <w:szCs w:val="28"/>
        </w:rPr>
      </w:pPr>
      <w:r w:rsidRPr="00F24BA4">
        <w:rPr>
          <w:rFonts w:ascii="Times New Roman" w:hAnsi="Times New Roman" w:cs="Times New Roman"/>
          <w:sz w:val="28"/>
          <w:szCs w:val="28"/>
        </w:rPr>
        <w:t>...............</w:t>
      </w:r>
    </w:p>
    <w:p w14:paraId="762D16BC" w14:textId="77777777" w:rsidR="00F24BA4" w:rsidRPr="00F24BA4" w:rsidRDefault="00F24BA4" w:rsidP="00F24BA4">
      <w:pPr>
        <w:rPr>
          <w:rFonts w:ascii="Times New Roman" w:hAnsi="Times New Roman" w:cs="Times New Roman"/>
          <w:sz w:val="28"/>
          <w:szCs w:val="28"/>
        </w:rPr>
      </w:pPr>
      <w:r w:rsidRPr="00F24BA4">
        <w:rPr>
          <w:rFonts w:ascii="Times New Roman" w:hAnsi="Times New Roman" w:cs="Times New Roman"/>
          <w:sz w:val="28"/>
          <w:szCs w:val="28"/>
        </w:rPr>
        <w:t>...............</w:t>
      </w:r>
    </w:p>
    <w:p w14:paraId="3ACE1538" w14:textId="77777777" w:rsidR="00F24BA4" w:rsidRPr="00F24BA4" w:rsidRDefault="00F24BA4" w:rsidP="00F24BA4">
      <w:pPr>
        <w:rPr>
          <w:rFonts w:ascii="Times New Roman" w:hAnsi="Times New Roman" w:cs="Times New Roman"/>
          <w:sz w:val="28"/>
          <w:szCs w:val="28"/>
        </w:rPr>
      </w:pPr>
      <w:r w:rsidRPr="00F24BA4">
        <w:rPr>
          <w:rFonts w:ascii="Times New Roman" w:hAnsi="Times New Roman" w:cs="Times New Roman"/>
          <w:sz w:val="28"/>
          <w:szCs w:val="28"/>
        </w:rPr>
        <w:t>...............</w:t>
      </w:r>
    </w:p>
    <w:p w14:paraId="0F10E6FB" w14:textId="77777777" w:rsidR="00F24BA4" w:rsidRPr="00F24BA4" w:rsidRDefault="00F24BA4" w:rsidP="00F24BA4">
      <w:pPr>
        <w:rPr>
          <w:rFonts w:ascii="Times New Roman" w:hAnsi="Times New Roman" w:cs="Times New Roman"/>
          <w:sz w:val="28"/>
          <w:szCs w:val="28"/>
        </w:rPr>
      </w:pPr>
      <w:r w:rsidRPr="00F24BA4">
        <w:rPr>
          <w:rFonts w:ascii="Times New Roman" w:hAnsi="Times New Roman" w:cs="Times New Roman"/>
          <w:sz w:val="28"/>
          <w:szCs w:val="28"/>
        </w:rPr>
        <w:t>...............</w:t>
      </w:r>
    </w:p>
    <w:p w14:paraId="1679D24D" w14:textId="77777777" w:rsidR="00F24BA4" w:rsidRPr="00F24BA4" w:rsidRDefault="00F24BA4" w:rsidP="00F24BA4">
      <w:pPr>
        <w:rPr>
          <w:rFonts w:ascii="Times New Roman" w:hAnsi="Times New Roman" w:cs="Times New Roman"/>
          <w:sz w:val="28"/>
          <w:szCs w:val="28"/>
        </w:rPr>
      </w:pPr>
      <w:r w:rsidRPr="00F24BA4">
        <w:rPr>
          <w:rFonts w:ascii="Times New Roman" w:hAnsi="Times New Roman" w:cs="Times New Roman"/>
          <w:sz w:val="28"/>
          <w:szCs w:val="28"/>
        </w:rPr>
        <w:t>......S........</w:t>
      </w:r>
    </w:p>
    <w:p w14:paraId="5A858067" w14:textId="77777777" w:rsidR="00F24BA4" w:rsidRPr="00F24BA4" w:rsidRDefault="00F24BA4" w:rsidP="00F24BA4">
      <w:pPr>
        <w:rPr>
          <w:rFonts w:ascii="Times New Roman" w:hAnsi="Times New Roman" w:cs="Times New Roman"/>
          <w:sz w:val="28"/>
          <w:szCs w:val="28"/>
        </w:rPr>
      </w:pPr>
      <w:r w:rsidRPr="00F24BA4">
        <w:rPr>
          <w:rFonts w:ascii="Times New Roman" w:hAnsi="Times New Roman" w:cs="Times New Roman"/>
          <w:sz w:val="28"/>
          <w:szCs w:val="28"/>
        </w:rPr>
        <w:t>...............</w:t>
      </w:r>
    </w:p>
    <w:p w14:paraId="4E9BE49B" w14:textId="77777777" w:rsidR="00F24BA4" w:rsidRPr="00F24BA4" w:rsidRDefault="00F24BA4" w:rsidP="00F24BA4">
      <w:pPr>
        <w:rPr>
          <w:rFonts w:ascii="Times New Roman" w:hAnsi="Times New Roman" w:cs="Times New Roman"/>
          <w:sz w:val="28"/>
          <w:szCs w:val="28"/>
        </w:rPr>
      </w:pPr>
      <w:r w:rsidRPr="00F24BA4">
        <w:rPr>
          <w:rFonts w:ascii="Times New Roman" w:hAnsi="Times New Roman" w:cs="Times New Roman"/>
          <w:sz w:val="28"/>
          <w:szCs w:val="28"/>
        </w:rPr>
        <w:t>...............</w:t>
      </w:r>
    </w:p>
    <w:p w14:paraId="4D9DEB72" w14:textId="77777777" w:rsidR="00F24BA4" w:rsidRPr="00F24BA4" w:rsidRDefault="00F24BA4" w:rsidP="00F24BA4">
      <w:pPr>
        <w:rPr>
          <w:rFonts w:ascii="Times New Roman" w:hAnsi="Times New Roman" w:cs="Times New Roman"/>
          <w:sz w:val="28"/>
          <w:szCs w:val="28"/>
        </w:rPr>
      </w:pPr>
      <w:r w:rsidRPr="00F24BA4">
        <w:rPr>
          <w:rFonts w:ascii="Times New Roman" w:hAnsi="Times New Roman" w:cs="Times New Roman"/>
          <w:sz w:val="28"/>
          <w:szCs w:val="28"/>
        </w:rPr>
        <w:t>...............</w:t>
      </w:r>
    </w:p>
    <w:p w14:paraId="3E5E45C9" w14:textId="77777777" w:rsidR="00F24BA4" w:rsidRPr="00F24BA4" w:rsidRDefault="00F24BA4" w:rsidP="00F24BA4">
      <w:pPr>
        <w:rPr>
          <w:rFonts w:ascii="Times New Roman" w:hAnsi="Times New Roman" w:cs="Times New Roman"/>
          <w:sz w:val="28"/>
          <w:szCs w:val="28"/>
        </w:rPr>
      </w:pPr>
      <w:r w:rsidRPr="00F24BA4">
        <w:rPr>
          <w:rFonts w:ascii="Times New Roman" w:hAnsi="Times New Roman" w:cs="Times New Roman"/>
          <w:sz w:val="28"/>
          <w:szCs w:val="28"/>
        </w:rPr>
        <w:t>...............</w:t>
      </w:r>
    </w:p>
    <w:p w14:paraId="41A813E6" w14:textId="77777777" w:rsidR="00F24BA4" w:rsidRPr="00F24BA4" w:rsidRDefault="00F24BA4" w:rsidP="00F24BA4">
      <w:pPr>
        <w:rPr>
          <w:rFonts w:ascii="Times New Roman" w:hAnsi="Times New Roman" w:cs="Times New Roman"/>
          <w:sz w:val="28"/>
          <w:szCs w:val="28"/>
        </w:rPr>
      </w:pPr>
      <w:r w:rsidRPr="00F24BA4">
        <w:rPr>
          <w:rFonts w:ascii="Times New Roman" w:hAnsi="Times New Roman" w:cs="Times New Roman"/>
          <w:sz w:val="28"/>
          <w:szCs w:val="28"/>
        </w:rPr>
        <w:t>...............</w:t>
      </w:r>
    </w:p>
    <w:p w14:paraId="68103D43" w14:textId="77777777" w:rsidR="00F24BA4" w:rsidRPr="00F24BA4" w:rsidRDefault="00F24BA4" w:rsidP="00F24BA4">
      <w:pPr>
        <w:rPr>
          <w:rFonts w:ascii="Times New Roman" w:hAnsi="Times New Roman" w:cs="Times New Roman"/>
          <w:sz w:val="28"/>
          <w:szCs w:val="28"/>
        </w:rPr>
      </w:pPr>
      <w:r w:rsidRPr="00F24BA4">
        <w:rPr>
          <w:rFonts w:ascii="Times New Roman" w:hAnsi="Times New Roman" w:cs="Times New Roman"/>
          <w:sz w:val="28"/>
          <w:szCs w:val="28"/>
        </w:rPr>
        <w:t>...............</w:t>
      </w:r>
    </w:p>
    <w:p w14:paraId="520B23F5" w14:textId="77777777" w:rsidR="00F24BA4" w:rsidRPr="00F24BA4" w:rsidRDefault="00F24BA4" w:rsidP="00F24BA4">
      <w:pPr>
        <w:rPr>
          <w:rFonts w:ascii="Times New Roman" w:hAnsi="Times New Roman" w:cs="Times New Roman"/>
          <w:sz w:val="28"/>
          <w:szCs w:val="28"/>
        </w:rPr>
      </w:pPr>
      <w:r w:rsidRPr="00F24BA4">
        <w:rPr>
          <w:rFonts w:ascii="Times New Roman" w:hAnsi="Times New Roman" w:cs="Times New Roman"/>
          <w:sz w:val="28"/>
          <w:szCs w:val="28"/>
        </w:rPr>
        <w:t>...............</w:t>
      </w:r>
    </w:p>
    <w:p w14:paraId="106F4812" w14:textId="77777777" w:rsidR="00F24BA4" w:rsidRPr="00F24BA4" w:rsidRDefault="00F24BA4" w:rsidP="00F24BA4">
      <w:pPr>
        <w:rPr>
          <w:rFonts w:ascii="Times New Roman" w:hAnsi="Times New Roman" w:cs="Times New Roman"/>
          <w:sz w:val="28"/>
          <w:szCs w:val="28"/>
        </w:rPr>
      </w:pPr>
      <w:r w:rsidRPr="00F24BA4">
        <w:rPr>
          <w:rFonts w:ascii="Times New Roman" w:hAnsi="Times New Roman" w:cs="Times New Roman"/>
          <w:sz w:val="28"/>
          <w:szCs w:val="28"/>
        </w:rPr>
        <w:t>...............</w:t>
      </w:r>
    </w:p>
    <w:p w14:paraId="182C9AC1" w14:textId="77777777" w:rsidR="00F24BA4" w:rsidRPr="00F24BA4" w:rsidRDefault="00F24BA4" w:rsidP="00F24BA4">
      <w:pPr>
        <w:rPr>
          <w:rFonts w:ascii="Times New Roman" w:hAnsi="Times New Roman" w:cs="Times New Roman"/>
          <w:sz w:val="28"/>
          <w:szCs w:val="28"/>
        </w:rPr>
      </w:pPr>
      <w:r w:rsidRPr="00F24BA4">
        <w:rPr>
          <w:rFonts w:ascii="Times New Roman" w:hAnsi="Times New Roman" w:cs="Times New Roman"/>
          <w:sz w:val="28"/>
          <w:szCs w:val="28"/>
        </w:rPr>
        <w:t>BASE Main Base 1 1 100</w:t>
      </w:r>
    </w:p>
    <w:p w14:paraId="0239AB25" w14:textId="77777777" w:rsidR="00F24BA4" w:rsidRPr="00F24BA4" w:rsidRDefault="00F24BA4" w:rsidP="00F24BA4">
      <w:pPr>
        <w:rPr>
          <w:rFonts w:ascii="Times New Roman" w:hAnsi="Times New Roman" w:cs="Times New Roman"/>
          <w:sz w:val="28"/>
          <w:szCs w:val="28"/>
        </w:rPr>
      </w:pPr>
      <w:r w:rsidRPr="00F24BA4">
        <w:rPr>
          <w:rFonts w:ascii="Times New Roman" w:hAnsi="Times New Roman" w:cs="Times New Roman"/>
          <w:sz w:val="28"/>
          <w:szCs w:val="28"/>
        </w:rPr>
        <w:t>UNITS 1</w:t>
      </w:r>
    </w:p>
    <w:p w14:paraId="1EDE3571" w14:textId="7967536D" w:rsidR="00F24BA4" w:rsidRDefault="00F24BA4" w:rsidP="00F24B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24BA4">
        <w:rPr>
          <w:rFonts w:ascii="Times New Roman" w:hAnsi="Times New Roman" w:cs="Times New Roman"/>
          <w:sz w:val="28"/>
          <w:szCs w:val="28"/>
        </w:rPr>
        <w:t>S 6 6 120</w:t>
      </w:r>
    </w:p>
    <w:p w14:paraId="3149EF8B" w14:textId="77777777" w:rsidR="00F24BA4" w:rsidRDefault="00F24BA4" w:rsidP="00F24BA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BC4D138" w14:textId="4DB4EF37" w:rsidR="004F0B1B" w:rsidRPr="00F24BA4" w:rsidRDefault="00A43C7A" w:rsidP="00F24BA4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24BA4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</w:p>
    <w:p w14:paraId="089B2F62" w14:textId="1C8646B4" w:rsidR="004F0B1B" w:rsidRPr="00F24BA4" w:rsidRDefault="00A43C7A" w:rsidP="00F24BA4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F24BA4">
        <w:rPr>
          <w:rFonts w:ascii="Times New Roman" w:hAnsi="Times New Roman" w:cs="Times New Roman"/>
          <w:sz w:val="28"/>
          <w:szCs w:val="28"/>
          <w:lang w:val="ru-RU"/>
        </w:rPr>
        <w:t xml:space="preserve">Реализована полная </w:t>
      </w:r>
      <w:proofErr w:type="spellStart"/>
      <w:r w:rsidRPr="00F24BA4">
        <w:rPr>
          <w:rFonts w:ascii="Times New Roman" w:hAnsi="Times New Roman" w:cs="Times New Roman"/>
          <w:sz w:val="28"/>
          <w:szCs w:val="28"/>
          <w:lang w:val="ru-RU"/>
        </w:rPr>
        <w:t>сериализация</w:t>
      </w:r>
      <w:proofErr w:type="spellEnd"/>
      <w:r w:rsidRPr="00F24BA4">
        <w:rPr>
          <w:rFonts w:ascii="Times New Roman" w:hAnsi="Times New Roman" w:cs="Times New Roman"/>
          <w:sz w:val="28"/>
          <w:szCs w:val="28"/>
          <w:lang w:val="ru-RU"/>
        </w:rPr>
        <w:t xml:space="preserve"> состояния игры. После загрузки карта и все объекты корректно восстанав</w:t>
      </w:r>
      <w:r w:rsidRPr="00F24BA4">
        <w:rPr>
          <w:rFonts w:ascii="Times New Roman" w:hAnsi="Times New Roman" w:cs="Times New Roman"/>
          <w:sz w:val="28"/>
          <w:szCs w:val="28"/>
          <w:lang w:val="ru-RU"/>
        </w:rPr>
        <w:t>ливаются.</w:t>
      </w:r>
    </w:p>
    <w:sectPr w:rsidR="004F0B1B" w:rsidRPr="00F24B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F0B1B"/>
    <w:rsid w:val="00A43C7A"/>
    <w:rsid w:val="00AA1D8D"/>
    <w:rsid w:val="00B47730"/>
    <w:rsid w:val="00CB0664"/>
    <w:rsid w:val="00F24BA4"/>
    <w:rsid w:val="00FB1C2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0351A7"/>
  <w14:defaultImageDpi w14:val="300"/>
  <w15:docId w15:val="{88BB61A5-A6D4-4A00-B878-761823B92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Дарья Шумахер</cp:lastModifiedBy>
  <cp:revision>2</cp:revision>
  <dcterms:created xsi:type="dcterms:W3CDTF">2025-05-22T21:13:00Z</dcterms:created>
  <dcterms:modified xsi:type="dcterms:W3CDTF">2025-05-22T21:13:00Z</dcterms:modified>
  <cp:category/>
</cp:coreProperties>
</file>